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8C14E" w14:textId="77777777" w:rsidR="00B0272F" w:rsidRDefault="00000000" w:rsidP="00B0272F">
      <w:pPr>
        <w:pStyle w:val="Ttulo"/>
        <w:jc w:val="center"/>
        <w:rPr>
          <w:lang w:val="es-EC"/>
        </w:rPr>
      </w:pPr>
      <w:r w:rsidRPr="00B0272F">
        <w:rPr>
          <w:lang w:val="es-EC"/>
        </w:rPr>
        <w:t>Informe Final - Proyecto 3</w:t>
      </w:r>
    </w:p>
    <w:p w14:paraId="45B016AF" w14:textId="52F214E7" w:rsidR="00AF60C1" w:rsidRPr="00B0272F" w:rsidRDefault="00000000" w:rsidP="00B0272F">
      <w:pPr>
        <w:pStyle w:val="Ttulo"/>
        <w:jc w:val="center"/>
        <w:rPr>
          <w:lang w:val="es-EC"/>
        </w:rPr>
      </w:pPr>
      <w:r w:rsidRPr="00B0272F">
        <w:rPr>
          <w:lang w:val="es-EC"/>
        </w:rPr>
        <w:t xml:space="preserve">Sistema de Recomendación Híbrido con Deep </w:t>
      </w:r>
      <w:proofErr w:type="spellStart"/>
      <w:r w:rsidRPr="00B0272F">
        <w:rPr>
          <w:lang w:val="es-EC"/>
        </w:rPr>
        <w:t>Learning</w:t>
      </w:r>
      <w:proofErr w:type="spellEnd"/>
    </w:p>
    <w:p w14:paraId="1C100285" w14:textId="5C557D7B" w:rsidR="00B0272F" w:rsidRDefault="00B0272F" w:rsidP="00B0272F">
      <w:pPr>
        <w:pStyle w:val="Ttulo1"/>
        <w:rPr>
          <w:lang w:val="es-EC"/>
        </w:rPr>
      </w:pPr>
      <w:r>
        <w:rPr>
          <w:lang w:val="es-EC"/>
        </w:rPr>
        <w:t>Integrantes</w:t>
      </w:r>
    </w:p>
    <w:p w14:paraId="2530F558" w14:textId="420940D2" w:rsidR="00B0272F" w:rsidRDefault="00B0272F" w:rsidP="00B0272F">
      <w:pPr>
        <w:pStyle w:val="Prrafodelista"/>
        <w:numPr>
          <w:ilvl w:val="0"/>
          <w:numId w:val="10"/>
        </w:numPr>
        <w:rPr>
          <w:lang w:val="es-EC"/>
        </w:rPr>
      </w:pPr>
      <w:r>
        <w:rPr>
          <w:lang w:val="es-EC"/>
        </w:rPr>
        <w:t>Alejandra Montenegro</w:t>
      </w:r>
    </w:p>
    <w:p w14:paraId="7B6942BA" w14:textId="085C4F42" w:rsidR="00B0272F" w:rsidRDefault="00B0272F" w:rsidP="00B0272F">
      <w:pPr>
        <w:pStyle w:val="Prrafodelista"/>
        <w:numPr>
          <w:ilvl w:val="0"/>
          <w:numId w:val="10"/>
        </w:numPr>
        <w:rPr>
          <w:lang w:val="es-EC"/>
        </w:rPr>
      </w:pPr>
      <w:r>
        <w:rPr>
          <w:lang w:val="es-EC"/>
        </w:rPr>
        <w:t>Maria Sol Vásquez</w:t>
      </w:r>
    </w:p>
    <w:p w14:paraId="773ED6A4" w14:textId="09D1F87F" w:rsidR="00B0272F" w:rsidRDefault="00B0272F" w:rsidP="00B0272F">
      <w:pPr>
        <w:pStyle w:val="Prrafodelista"/>
        <w:numPr>
          <w:ilvl w:val="0"/>
          <w:numId w:val="10"/>
        </w:numPr>
        <w:rPr>
          <w:lang w:val="es-EC"/>
        </w:rPr>
      </w:pPr>
      <w:r>
        <w:rPr>
          <w:lang w:val="es-EC"/>
        </w:rPr>
        <w:t>Maria Fernanda Aguirre</w:t>
      </w:r>
    </w:p>
    <w:p w14:paraId="6B7B3590" w14:textId="2F2E119D" w:rsidR="00B0272F" w:rsidRDefault="00B0272F" w:rsidP="00B0272F">
      <w:pPr>
        <w:pStyle w:val="Prrafodelista"/>
        <w:numPr>
          <w:ilvl w:val="0"/>
          <w:numId w:val="10"/>
        </w:numPr>
        <w:rPr>
          <w:lang w:val="es-EC"/>
        </w:rPr>
      </w:pPr>
      <w:r>
        <w:rPr>
          <w:lang w:val="es-EC"/>
        </w:rPr>
        <w:t xml:space="preserve">Ricardo Garcia </w:t>
      </w:r>
    </w:p>
    <w:p w14:paraId="19E2019C" w14:textId="2D0A98F2" w:rsidR="00B0272F" w:rsidRDefault="00B0272F" w:rsidP="00B0272F">
      <w:pPr>
        <w:pStyle w:val="Prrafodelista"/>
        <w:numPr>
          <w:ilvl w:val="0"/>
          <w:numId w:val="10"/>
        </w:numPr>
        <w:rPr>
          <w:lang w:val="es-EC"/>
        </w:rPr>
      </w:pPr>
      <w:r>
        <w:rPr>
          <w:lang w:val="es-EC"/>
        </w:rPr>
        <w:t>Yadira Paguay</w:t>
      </w:r>
    </w:p>
    <w:p w14:paraId="5A6EC619" w14:textId="5D25630B" w:rsidR="00B0272F" w:rsidRPr="00B0272F" w:rsidRDefault="00B0272F" w:rsidP="00B0272F">
      <w:pPr>
        <w:pStyle w:val="Prrafodelista"/>
        <w:numPr>
          <w:ilvl w:val="0"/>
          <w:numId w:val="10"/>
        </w:numPr>
        <w:rPr>
          <w:lang w:val="es-EC"/>
        </w:rPr>
      </w:pPr>
      <w:r>
        <w:rPr>
          <w:lang w:val="es-EC"/>
        </w:rPr>
        <w:t>Sebastián Díaz</w:t>
      </w:r>
    </w:p>
    <w:p w14:paraId="0F63128A" w14:textId="030823D0" w:rsidR="00AF60C1" w:rsidRPr="00B0272F" w:rsidRDefault="00000000">
      <w:pPr>
        <w:pStyle w:val="Ttulo1"/>
        <w:rPr>
          <w:lang w:val="es-EC"/>
        </w:rPr>
      </w:pPr>
      <w:r w:rsidRPr="00B0272F">
        <w:rPr>
          <w:lang w:val="es-EC"/>
        </w:rPr>
        <w:t>1. Introducción</w:t>
      </w:r>
    </w:p>
    <w:p w14:paraId="66CAFF3D" w14:textId="77777777" w:rsidR="00AF60C1" w:rsidRPr="00B0272F" w:rsidRDefault="00000000" w:rsidP="00B0272F">
      <w:pPr>
        <w:jc w:val="both"/>
        <w:rPr>
          <w:lang w:val="es-EC"/>
        </w:rPr>
      </w:pPr>
      <w:r w:rsidRPr="00B0272F">
        <w:rPr>
          <w:lang w:val="es-EC"/>
        </w:rPr>
        <w:t xml:space="preserve">Este proyecto tiene como objetivo desarrollar un sistema de recomendación híbrido con </w:t>
      </w:r>
      <w:proofErr w:type="spellStart"/>
      <w:r w:rsidRPr="00B0272F">
        <w:rPr>
          <w:lang w:val="es-EC"/>
        </w:rPr>
        <w:t>deep</w:t>
      </w:r>
      <w:proofErr w:type="spellEnd"/>
      <w:r w:rsidRPr="00B0272F">
        <w:rPr>
          <w:lang w:val="es-EC"/>
        </w:rPr>
        <w:t xml:space="preserve"> </w:t>
      </w:r>
      <w:proofErr w:type="spellStart"/>
      <w:r w:rsidRPr="00B0272F">
        <w:rPr>
          <w:lang w:val="es-EC"/>
        </w:rPr>
        <w:t>learning</w:t>
      </w:r>
      <w:proofErr w:type="spellEnd"/>
      <w:r w:rsidRPr="00B0272F">
        <w:rPr>
          <w:lang w:val="es-EC"/>
        </w:rPr>
        <w:t xml:space="preserve"> utilizando el </w:t>
      </w:r>
      <w:proofErr w:type="spellStart"/>
      <w:r w:rsidRPr="00B0272F">
        <w:rPr>
          <w:lang w:val="es-EC"/>
        </w:rPr>
        <w:t>dataset</w:t>
      </w:r>
      <w:proofErr w:type="spellEnd"/>
      <w:r w:rsidRPr="00B0272F">
        <w:rPr>
          <w:lang w:val="es-EC"/>
        </w:rPr>
        <w:t xml:space="preserve"> </w:t>
      </w:r>
      <w:proofErr w:type="spellStart"/>
      <w:r w:rsidRPr="00B0272F">
        <w:rPr>
          <w:lang w:val="es-EC"/>
        </w:rPr>
        <w:t>MovieLens</w:t>
      </w:r>
      <w:proofErr w:type="spellEnd"/>
      <w:r w:rsidRPr="00B0272F">
        <w:rPr>
          <w:lang w:val="es-EC"/>
        </w:rPr>
        <w:t>. A lo largo del proyecto, se han implementado múltiples componentes avanzados, incluyendo filtrado colaborativo profundo (</w:t>
      </w:r>
      <w:proofErr w:type="spellStart"/>
      <w:r w:rsidRPr="00B0272F">
        <w:rPr>
          <w:lang w:val="es-EC"/>
        </w:rPr>
        <w:t>NeuralMF</w:t>
      </w:r>
      <w:proofErr w:type="spellEnd"/>
      <w:r w:rsidRPr="00B0272F">
        <w:rPr>
          <w:lang w:val="es-EC"/>
        </w:rPr>
        <w:t xml:space="preserve">), análisis basado en contenido (TF-IDF + posters), factores contextuales (interacción, rating, tiempo de visualización), análisis secuencial (LSTM), aprendizaje multitarea, API REST con </w:t>
      </w:r>
      <w:proofErr w:type="spellStart"/>
      <w:r w:rsidRPr="00B0272F">
        <w:rPr>
          <w:lang w:val="es-EC"/>
        </w:rPr>
        <w:t>FastAPI</w:t>
      </w:r>
      <w:proofErr w:type="spellEnd"/>
      <w:r w:rsidRPr="00B0272F">
        <w:rPr>
          <w:lang w:val="es-EC"/>
        </w:rPr>
        <w:t xml:space="preserve">, métricas online y A/B </w:t>
      </w:r>
      <w:proofErr w:type="spellStart"/>
      <w:r w:rsidRPr="00B0272F">
        <w:rPr>
          <w:lang w:val="es-EC"/>
        </w:rPr>
        <w:t>testing</w:t>
      </w:r>
      <w:proofErr w:type="spellEnd"/>
      <w:r w:rsidRPr="00B0272F">
        <w:rPr>
          <w:lang w:val="es-EC"/>
        </w:rPr>
        <w:t>. El objetivo es maximizar la precisión de las recomendaciones y la relevancia contextual para usuarios en entornos reales.</w:t>
      </w:r>
    </w:p>
    <w:p w14:paraId="14AEAF77" w14:textId="77777777" w:rsidR="00AF60C1" w:rsidRDefault="00000000">
      <w:pPr>
        <w:pStyle w:val="Ttulo1"/>
        <w:rPr>
          <w:lang w:val="es-EC"/>
        </w:rPr>
      </w:pPr>
      <w:r w:rsidRPr="00B0272F">
        <w:rPr>
          <w:lang w:val="es-EC"/>
        </w:rPr>
        <w:t>2. Arquitectura del Sistema</w:t>
      </w:r>
    </w:p>
    <w:p w14:paraId="33A2348A" w14:textId="77777777" w:rsidR="00B0272F" w:rsidRPr="00B0272F" w:rsidRDefault="00B0272F" w:rsidP="00B0272F">
      <w:pPr>
        <w:rPr>
          <w:lang w:val="es-EC"/>
        </w:rPr>
      </w:pPr>
    </w:p>
    <w:p w14:paraId="0C8E15B7" w14:textId="77777777" w:rsidR="00AF60C1" w:rsidRDefault="00000000">
      <w:pPr>
        <w:rPr>
          <w:lang w:val="es-EC"/>
        </w:rPr>
      </w:pPr>
      <w:r w:rsidRPr="00B0272F">
        <w:rPr>
          <w:lang w:val="es-EC"/>
        </w:rPr>
        <w:t>El sistema de recomendación se compone de los siguientes módulos:</w:t>
      </w:r>
      <w:r w:rsidRPr="00B0272F">
        <w:rPr>
          <w:lang w:val="es-EC"/>
        </w:rPr>
        <w:br/>
        <w:t xml:space="preserve">- </w:t>
      </w:r>
      <w:proofErr w:type="spellStart"/>
      <w:r w:rsidRPr="00B0272F">
        <w:rPr>
          <w:lang w:val="es-EC"/>
        </w:rPr>
        <w:t>NeuralMF</w:t>
      </w:r>
      <w:proofErr w:type="spellEnd"/>
      <w:r w:rsidRPr="00B0272F">
        <w:rPr>
          <w:lang w:val="es-EC"/>
        </w:rPr>
        <w:t xml:space="preserve"> (Filtrado Colaborativo Profundo)</w:t>
      </w:r>
      <w:r w:rsidRPr="00B0272F">
        <w:rPr>
          <w:lang w:val="es-EC"/>
        </w:rPr>
        <w:br/>
        <w:t>- TF-IDF + CNN (Contenido textual y visual)</w:t>
      </w:r>
      <w:r w:rsidRPr="00B0272F">
        <w:rPr>
          <w:lang w:val="es-EC"/>
        </w:rPr>
        <w:br/>
        <w:t>- Análisis temporal con LSTM</w:t>
      </w:r>
      <w:r w:rsidRPr="00B0272F">
        <w:rPr>
          <w:lang w:val="es-EC"/>
        </w:rPr>
        <w:br/>
        <w:t>- Factores contextuales (ratings, tiempo de visualización, interacción)</w:t>
      </w:r>
      <w:r w:rsidRPr="00B0272F">
        <w:rPr>
          <w:lang w:val="es-EC"/>
        </w:rPr>
        <w:br/>
        <w:t>- Aprendizaje multitarea (recomendación + predicción de métricas online)</w:t>
      </w:r>
      <w:r w:rsidRPr="00B0272F">
        <w:rPr>
          <w:lang w:val="es-EC"/>
        </w:rPr>
        <w:br/>
        <w:t xml:space="preserve">- Exposición mediante API REST con </w:t>
      </w:r>
      <w:proofErr w:type="spellStart"/>
      <w:r w:rsidRPr="00B0272F">
        <w:rPr>
          <w:lang w:val="es-EC"/>
        </w:rPr>
        <w:t>FastAPI</w:t>
      </w:r>
      <w:proofErr w:type="spellEnd"/>
      <w:r w:rsidRPr="00B0272F">
        <w:rPr>
          <w:lang w:val="es-EC"/>
        </w:rPr>
        <w:t xml:space="preserve"> y </w:t>
      </w:r>
      <w:proofErr w:type="spellStart"/>
      <w:r w:rsidRPr="00B0272F">
        <w:rPr>
          <w:lang w:val="es-EC"/>
        </w:rPr>
        <w:t>dashboard</w:t>
      </w:r>
      <w:proofErr w:type="spellEnd"/>
      <w:r w:rsidRPr="00B0272F">
        <w:rPr>
          <w:lang w:val="es-EC"/>
        </w:rPr>
        <w:t xml:space="preserve"> con </w:t>
      </w:r>
      <w:proofErr w:type="spellStart"/>
      <w:r w:rsidRPr="00B0272F">
        <w:rPr>
          <w:lang w:val="es-EC"/>
        </w:rPr>
        <w:t>Streamlit</w:t>
      </w:r>
      <w:proofErr w:type="spellEnd"/>
      <w:r w:rsidRPr="00B0272F">
        <w:rPr>
          <w:lang w:val="es-EC"/>
        </w:rPr>
        <w:br/>
      </w:r>
    </w:p>
    <w:p w14:paraId="77F6CE1A" w14:textId="77777777" w:rsidR="00B0272F" w:rsidRPr="00B0272F" w:rsidRDefault="00B0272F">
      <w:pPr>
        <w:rPr>
          <w:lang w:val="es-EC"/>
        </w:rPr>
      </w:pPr>
    </w:p>
    <w:p w14:paraId="41E3CAC6" w14:textId="77777777" w:rsidR="00AF60C1" w:rsidRDefault="00000000">
      <w:pPr>
        <w:pStyle w:val="Ttulo1"/>
        <w:rPr>
          <w:lang w:val="es-EC"/>
        </w:rPr>
      </w:pPr>
      <w:r w:rsidRPr="00B0272F">
        <w:rPr>
          <w:lang w:val="es-EC"/>
        </w:rPr>
        <w:lastRenderedPageBreak/>
        <w:t>3. Entrenamiento del Modelo</w:t>
      </w:r>
    </w:p>
    <w:p w14:paraId="1184B58B" w14:textId="77777777" w:rsidR="00B0272F" w:rsidRPr="00B0272F" w:rsidRDefault="00B0272F" w:rsidP="00B0272F">
      <w:pPr>
        <w:rPr>
          <w:lang w:val="es-EC"/>
        </w:rPr>
      </w:pPr>
    </w:p>
    <w:p w14:paraId="5AE6D7BC" w14:textId="77777777" w:rsidR="00AF60C1" w:rsidRDefault="00000000" w:rsidP="00B0272F">
      <w:pPr>
        <w:jc w:val="both"/>
      </w:pPr>
      <w:r w:rsidRPr="00B0272F">
        <w:rPr>
          <w:lang w:val="es-EC"/>
        </w:rPr>
        <w:t xml:space="preserve">La red se entrenó utilizando MSE como función de pérdida para la tarea principal de predicción de rating. En el enfoque multitarea, se añadieron cabezales adicionales para predecir el tiempo de visualización y nivel de interacción. </w:t>
      </w:r>
      <w:r>
        <w:t xml:space="preserve">El </w:t>
      </w:r>
      <w:proofErr w:type="spellStart"/>
      <w:r>
        <w:t>modelo</w:t>
      </w:r>
      <w:proofErr w:type="spellEnd"/>
      <w:r>
        <w:t xml:space="preserve"> </w:t>
      </w:r>
      <w:proofErr w:type="spellStart"/>
      <w:r>
        <w:t>fue</w:t>
      </w:r>
      <w:proofErr w:type="spellEnd"/>
      <w:r>
        <w:t xml:space="preserve"> </w:t>
      </w:r>
      <w:proofErr w:type="spellStart"/>
      <w:r>
        <w:t>entrenado</w:t>
      </w:r>
      <w:proofErr w:type="spellEnd"/>
      <w:r>
        <w:t xml:space="preserve"> por 20 épocas con early stopping.</w:t>
      </w:r>
    </w:p>
    <w:p w14:paraId="64EF1DE9" w14:textId="77777777" w:rsidR="00AF60C1" w:rsidRDefault="00000000">
      <w:r>
        <w:rPr>
          <w:noProof/>
        </w:rPr>
        <w:drawing>
          <wp:inline distT="0" distB="0" distL="0" distR="0" wp14:anchorId="15002900" wp14:editId="423192EE">
            <wp:extent cx="4114800" cy="2881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d8b240-86e1-4a22-bb8c-d7fe613642ba.png"/>
                    <pic:cNvPicPr/>
                  </pic:nvPicPr>
                  <pic:blipFill>
                    <a:blip r:embed="rId6"/>
                    <a:stretch>
                      <a:fillRect/>
                    </a:stretch>
                  </pic:blipFill>
                  <pic:spPr>
                    <a:xfrm>
                      <a:off x="0" y="0"/>
                      <a:ext cx="4114800" cy="2881638"/>
                    </a:xfrm>
                    <a:prstGeom prst="rect">
                      <a:avLst/>
                    </a:prstGeom>
                  </pic:spPr>
                </pic:pic>
              </a:graphicData>
            </a:graphic>
          </wp:inline>
        </w:drawing>
      </w:r>
    </w:p>
    <w:p w14:paraId="445B72F3" w14:textId="77777777" w:rsidR="00AF60C1" w:rsidRPr="00B0272F" w:rsidRDefault="00000000">
      <w:pPr>
        <w:rPr>
          <w:lang w:val="es-EC"/>
        </w:rPr>
      </w:pPr>
      <w:r w:rsidRPr="00B0272F">
        <w:rPr>
          <w:lang w:val="es-EC"/>
        </w:rPr>
        <w:t>Figura 1. Curva de pérdida para entrenamiento y validación</w:t>
      </w:r>
    </w:p>
    <w:p w14:paraId="03559F0F" w14:textId="77777777" w:rsidR="00AF60C1" w:rsidRDefault="00000000">
      <w:pPr>
        <w:pStyle w:val="Ttulo1"/>
      </w:pPr>
      <w:r>
        <w:lastRenderedPageBreak/>
        <w:t xml:space="preserve">4. </w:t>
      </w:r>
      <w:proofErr w:type="spellStart"/>
      <w:r>
        <w:t>Resultados</w:t>
      </w:r>
      <w:proofErr w:type="spellEnd"/>
      <w:r>
        <w:t xml:space="preserve"> del Sistema de Recomendación</w:t>
      </w:r>
    </w:p>
    <w:p w14:paraId="06C3C092" w14:textId="77777777" w:rsidR="00AF60C1" w:rsidRDefault="00000000">
      <w:r>
        <w:rPr>
          <w:noProof/>
        </w:rPr>
        <w:drawing>
          <wp:inline distT="0" distB="0" distL="0" distR="0" wp14:anchorId="02DE9B91" wp14:editId="67DEF7D9">
            <wp:extent cx="3482437" cy="46767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b2d6be-25f9-4537-bfdf-8ce3beebd95b.png"/>
                    <pic:cNvPicPr/>
                  </pic:nvPicPr>
                  <pic:blipFill>
                    <a:blip r:embed="rId7"/>
                    <a:stretch>
                      <a:fillRect/>
                    </a:stretch>
                  </pic:blipFill>
                  <pic:spPr>
                    <a:xfrm>
                      <a:off x="0" y="0"/>
                      <a:ext cx="3484840" cy="4680002"/>
                    </a:xfrm>
                    <a:prstGeom prst="rect">
                      <a:avLst/>
                    </a:prstGeom>
                  </pic:spPr>
                </pic:pic>
              </a:graphicData>
            </a:graphic>
          </wp:inline>
        </w:drawing>
      </w:r>
    </w:p>
    <w:p w14:paraId="1EBF4468" w14:textId="77777777" w:rsidR="00AF60C1" w:rsidRPr="00B0272F" w:rsidRDefault="00000000">
      <w:pPr>
        <w:rPr>
          <w:lang w:val="es-EC"/>
        </w:rPr>
      </w:pPr>
      <w:r w:rsidRPr="00B0272F">
        <w:rPr>
          <w:lang w:val="es-EC"/>
        </w:rPr>
        <w:t>Figura 2. Películas con mayor nivel de recomendación para un usuario.</w:t>
      </w:r>
    </w:p>
    <w:p w14:paraId="2AB0196F" w14:textId="77777777" w:rsidR="00AF60C1" w:rsidRDefault="00000000">
      <w:r>
        <w:rPr>
          <w:noProof/>
        </w:rPr>
        <w:drawing>
          <wp:inline distT="0" distB="0" distL="0" distR="0" wp14:anchorId="50C356FB" wp14:editId="70ECB5FE">
            <wp:extent cx="4114800" cy="23713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ed7709-6aad-43e4-9bbe-762290a0133d.png"/>
                    <pic:cNvPicPr/>
                  </pic:nvPicPr>
                  <pic:blipFill>
                    <a:blip r:embed="rId8"/>
                    <a:stretch>
                      <a:fillRect/>
                    </a:stretch>
                  </pic:blipFill>
                  <pic:spPr>
                    <a:xfrm>
                      <a:off x="0" y="0"/>
                      <a:ext cx="4114800" cy="2371354"/>
                    </a:xfrm>
                    <a:prstGeom prst="rect">
                      <a:avLst/>
                    </a:prstGeom>
                  </pic:spPr>
                </pic:pic>
              </a:graphicData>
            </a:graphic>
          </wp:inline>
        </w:drawing>
      </w:r>
    </w:p>
    <w:p w14:paraId="40CC6E06" w14:textId="77777777" w:rsidR="00AF60C1" w:rsidRPr="00B0272F" w:rsidRDefault="00000000">
      <w:pPr>
        <w:rPr>
          <w:lang w:val="es-EC"/>
        </w:rPr>
      </w:pPr>
      <w:r w:rsidRPr="00B0272F">
        <w:rPr>
          <w:lang w:val="es-EC"/>
        </w:rPr>
        <w:t>Figura 3. Recomendaciones visuales usando similitud de vectores de CNN sobre posters.</w:t>
      </w:r>
    </w:p>
    <w:p w14:paraId="2CD67C77" w14:textId="10C2B841" w:rsidR="00B0272F" w:rsidRPr="00B0272F" w:rsidRDefault="00000000" w:rsidP="00B0272F">
      <w:pPr>
        <w:pStyle w:val="Ttulo1"/>
        <w:rPr>
          <w:lang w:val="es-EC"/>
        </w:rPr>
      </w:pPr>
      <w:r w:rsidRPr="00B0272F">
        <w:rPr>
          <w:lang w:val="es-EC"/>
        </w:rPr>
        <w:lastRenderedPageBreak/>
        <w:t>5. Resultados Online y Visualización de Métricas</w:t>
      </w:r>
    </w:p>
    <w:p w14:paraId="56F48A21" w14:textId="77777777" w:rsidR="00AF60C1" w:rsidRDefault="00000000">
      <w:r>
        <w:rPr>
          <w:noProof/>
        </w:rPr>
        <w:drawing>
          <wp:inline distT="0" distB="0" distL="0" distR="0" wp14:anchorId="440ED72C" wp14:editId="1DE2617D">
            <wp:extent cx="5819775" cy="151916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f2794-c7fa-4884-b451-69090f72c1d0.png"/>
                    <pic:cNvPicPr/>
                  </pic:nvPicPr>
                  <pic:blipFill>
                    <a:blip r:embed="rId9"/>
                    <a:stretch>
                      <a:fillRect/>
                    </a:stretch>
                  </pic:blipFill>
                  <pic:spPr>
                    <a:xfrm>
                      <a:off x="0" y="0"/>
                      <a:ext cx="5831929" cy="1522333"/>
                    </a:xfrm>
                    <a:prstGeom prst="rect">
                      <a:avLst/>
                    </a:prstGeom>
                  </pic:spPr>
                </pic:pic>
              </a:graphicData>
            </a:graphic>
          </wp:inline>
        </w:drawing>
      </w:r>
    </w:p>
    <w:p w14:paraId="7E63F252" w14:textId="77777777" w:rsidR="00AF60C1" w:rsidRPr="00B0272F" w:rsidRDefault="00000000">
      <w:pPr>
        <w:rPr>
          <w:lang w:val="es-EC"/>
        </w:rPr>
      </w:pPr>
      <w:r w:rsidRPr="00B0272F">
        <w:rPr>
          <w:lang w:val="es-EC"/>
        </w:rPr>
        <w:t>Figura 4. Comparación A/B de tiempo de visualización.</w:t>
      </w:r>
    </w:p>
    <w:p w14:paraId="5B5427ED" w14:textId="77777777" w:rsidR="00AF60C1" w:rsidRDefault="00000000">
      <w:r>
        <w:rPr>
          <w:noProof/>
        </w:rPr>
        <w:drawing>
          <wp:inline distT="0" distB="0" distL="0" distR="0" wp14:anchorId="1F0E673A" wp14:editId="069ADC4A">
            <wp:extent cx="4114800" cy="3651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420b29-aebf-4223-82a0-fed895e34e4d.png"/>
                    <pic:cNvPicPr/>
                  </pic:nvPicPr>
                  <pic:blipFill>
                    <a:blip r:embed="rId10"/>
                    <a:stretch>
                      <a:fillRect/>
                    </a:stretch>
                  </pic:blipFill>
                  <pic:spPr>
                    <a:xfrm>
                      <a:off x="0" y="0"/>
                      <a:ext cx="4114800" cy="3651595"/>
                    </a:xfrm>
                    <a:prstGeom prst="rect">
                      <a:avLst/>
                    </a:prstGeom>
                  </pic:spPr>
                </pic:pic>
              </a:graphicData>
            </a:graphic>
          </wp:inline>
        </w:drawing>
      </w:r>
    </w:p>
    <w:p w14:paraId="468C9DEB" w14:textId="77777777" w:rsidR="00AF60C1" w:rsidRPr="00B0272F" w:rsidRDefault="00000000">
      <w:pPr>
        <w:rPr>
          <w:lang w:val="es-EC"/>
        </w:rPr>
      </w:pPr>
      <w:r w:rsidRPr="00B0272F">
        <w:rPr>
          <w:lang w:val="es-EC"/>
        </w:rPr>
        <w:t xml:space="preserve">Figura 5. Distribución de </w:t>
      </w:r>
      <w:proofErr w:type="spellStart"/>
      <w:r w:rsidRPr="00B0272F">
        <w:rPr>
          <w:lang w:val="es-EC"/>
        </w:rPr>
        <w:t>Watch</w:t>
      </w:r>
      <w:proofErr w:type="spellEnd"/>
      <w:r w:rsidRPr="00B0272F">
        <w:rPr>
          <w:lang w:val="es-EC"/>
        </w:rPr>
        <w:t xml:space="preserve"> Time y Ratings en usuarios.</w:t>
      </w:r>
    </w:p>
    <w:p w14:paraId="4A81E1BD" w14:textId="77777777" w:rsidR="00B0272F" w:rsidRDefault="00B0272F">
      <w:pPr>
        <w:pStyle w:val="Ttulo1"/>
        <w:rPr>
          <w:lang w:val="es-EC"/>
        </w:rPr>
      </w:pPr>
    </w:p>
    <w:p w14:paraId="5868BD06" w14:textId="77777777" w:rsidR="00B0272F" w:rsidRDefault="00B0272F" w:rsidP="00B0272F">
      <w:pPr>
        <w:rPr>
          <w:lang w:val="es-EC"/>
        </w:rPr>
      </w:pPr>
    </w:p>
    <w:p w14:paraId="3B9967BF" w14:textId="77777777" w:rsidR="00B0272F" w:rsidRDefault="00B0272F" w:rsidP="00B0272F">
      <w:pPr>
        <w:rPr>
          <w:lang w:val="es-EC"/>
        </w:rPr>
      </w:pPr>
    </w:p>
    <w:p w14:paraId="051DE7D1" w14:textId="77777777" w:rsidR="00B0272F" w:rsidRPr="00B0272F" w:rsidRDefault="00B0272F" w:rsidP="00B0272F">
      <w:pPr>
        <w:rPr>
          <w:lang w:val="es-EC"/>
        </w:rPr>
      </w:pPr>
    </w:p>
    <w:p w14:paraId="1B930CA7" w14:textId="1625FDAF" w:rsidR="00AF60C1" w:rsidRDefault="00000000">
      <w:pPr>
        <w:pStyle w:val="Ttulo1"/>
        <w:rPr>
          <w:lang w:val="es-EC"/>
        </w:rPr>
      </w:pPr>
      <w:r w:rsidRPr="00B0272F">
        <w:rPr>
          <w:lang w:val="es-EC"/>
        </w:rPr>
        <w:lastRenderedPageBreak/>
        <w:t>6. API REST para Producción</w:t>
      </w:r>
    </w:p>
    <w:p w14:paraId="74D4A5F7" w14:textId="77777777" w:rsidR="00B0272F" w:rsidRPr="00B0272F" w:rsidRDefault="00B0272F" w:rsidP="00B0272F">
      <w:pPr>
        <w:rPr>
          <w:lang w:val="es-EC"/>
        </w:rPr>
      </w:pPr>
    </w:p>
    <w:p w14:paraId="735912B2" w14:textId="77777777" w:rsidR="00AF60C1" w:rsidRPr="00B0272F" w:rsidRDefault="00000000">
      <w:pPr>
        <w:rPr>
          <w:lang w:val="es-EC"/>
        </w:rPr>
      </w:pPr>
      <w:r w:rsidRPr="00B0272F">
        <w:rPr>
          <w:lang w:val="es-EC"/>
        </w:rPr>
        <w:t xml:space="preserve">Se construyó una API REST con </w:t>
      </w:r>
      <w:proofErr w:type="spellStart"/>
      <w:r w:rsidRPr="00B0272F">
        <w:rPr>
          <w:lang w:val="es-EC"/>
        </w:rPr>
        <w:t>FastAPI</w:t>
      </w:r>
      <w:proofErr w:type="spellEnd"/>
      <w:r w:rsidRPr="00B0272F">
        <w:rPr>
          <w:lang w:val="es-EC"/>
        </w:rPr>
        <w:t xml:space="preserve"> y fue desplegada en Google </w:t>
      </w:r>
      <w:proofErr w:type="spellStart"/>
      <w:r w:rsidRPr="00B0272F">
        <w:rPr>
          <w:lang w:val="es-EC"/>
        </w:rPr>
        <w:t>Colab</w:t>
      </w:r>
      <w:proofErr w:type="spellEnd"/>
      <w:r w:rsidRPr="00B0272F">
        <w:rPr>
          <w:lang w:val="es-EC"/>
        </w:rPr>
        <w:t xml:space="preserve"> utilizando </w:t>
      </w:r>
      <w:proofErr w:type="spellStart"/>
      <w:r w:rsidRPr="00B0272F">
        <w:rPr>
          <w:lang w:val="es-EC"/>
        </w:rPr>
        <w:t>Ngrok</w:t>
      </w:r>
      <w:proofErr w:type="spellEnd"/>
      <w:r w:rsidRPr="00B0272F">
        <w:rPr>
          <w:lang w:val="es-EC"/>
        </w:rPr>
        <w:t xml:space="preserve"> para generar un </w:t>
      </w:r>
      <w:proofErr w:type="spellStart"/>
      <w:r w:rsidRPr="00B0272F">
        <w:rPr>
          <w:lang w:val="es-EC"/>
        </w:rPr>
        <w:t>endpoint</w:t>
      </w:r>
      <w:proofErr w:type="spellEnd"/>
      <w:r w:rsidRPr="00B0272F">
        <w:rPr>
          <w:lang w:val="es-EC"/>
        </w:rPr>
        <w:t xml:space="preserve"> público. La API cuenta con los siguientes </w:t>
      </w:r>
      <w:proofErr w:type="spellStart"/>
      <w:r w:rsidRPr="00B0272F">
        <w:rPr>
          <w:lang w:val="es-EC"/>
        </w:rPr>
        <w:t>endpoints</w:t>
      </w:r>
      <w:proofErr w:type="spellEnd"/>
      <w:r w:rsidRPr="00B0272F">
        <w:rPr>
          <w:lang w:val="es-EC"/>
        </w:rPr>
        <w:t>:</w:t>
      </w:r>
      <w:r w:rsidRPr="00B0272F">
        <w:rPr>
          <w:lang w:val="es-EC"/>
        </w:rPr>
        <w:br/>
        <w:t>- `/</w:t>
      </w:r>
      <w:proofErr w:type="spellStart"/>
      <w:r w:rsidRPr="00B0272F">
        <w:rPr>
          <w:lang w:val="es-EC"/>
        </w:rPr>
        <w:t>recommend</w:t>
      </w:r>
      <w:proofErr w:type="spellEnd"/>
      <w:r w:rsidRPr="00B0272F">
        <w:rPr>
          <w:lang w:val="es-EC"/>
        </w:rPr>
        <w:t>/{</w:t>
      </w:r>
      <w:proofErr w:type="spellStart"/>
      <w:r w:rsidRPr="00B0272F">
        <w:rPr>
          <w:lang w:val="es-EC"/>
        </w:rPr>
        <w:t>user_</w:t>
      </w:r>
      <w:proofErr w:type="gramStart"/>
      <w:r w:rsidRPr="00B0272F">
        <w:rPr>
          <w:lang w:val="es-EC"/>
        </w:rPr>
        <w:t>id</w:t>
      </w:r>
      <w:proofErr w:type="spellEnd"/>
      <w:r w:rsidRPr="00B0272F">
        <w:rPr>
          <w:lang w:val="es-EC"/>
        </w:rPr>
        <w:t>}`</w:t>
      </w:r>
      <w:proofErr w:type="gramEnd"/>
      <w:r w:rsidRPr="00B0272F">
        <w:rPr>
          <w:lang w:val="es-EC"/>
        </w:rPr>
        <w:t>: Recomendaciones personalizadas</w:t>
      </w:r>
      <w:r w:rsidRPr="00B0272F">
        <w:rPr>
          <w:lang w:val="es-EC"/>
        </w:rPr>
        <w:br/>
        <w:t>- `/popular`: Películas populares</w:t>
      </w:r>
      <w:r w:rsidRPr="00B0272F">
        <w:rPr>
          <w:lang w:val="es-EC"/>
        </w:rPr>
        <w:br/>
        <w:t>- `/poster/{</w:t>
      </w:r>
      <w:proofErr w:type="spellStart"/>
      <w:r w:rsidRPr="00B0272F">
        <w:rPr>
          <w:lang w:val="es-EC"/>
        </w:rPr>
        <w:t>movie_</w:t>
      </w:r>
      <w:proofErr w:type="gramStart"/>
      <w:r w:rsidRPr="00B0272F">
        <w:rPr>
          <w:lang w:val="es-EC"/>
        </w:rPr>
        <w:t>id</w:t>
      </w:r>
      <w:proofErr w:type="spellEnd"/>
      <w:r w:rsidRPr="00B0272F">
        <w:rPr>
          <w:lang w:val="es-EC"/>
        </w:rPr>
        <w:t>}`</w:t>
      </w:r>
      <w:proofErr w:type="gramEnd"/>
      <w:r w:rsidRPr="00B0272F">
        <w:rPr>
          <w:lang w:val="es-EC"/>
        </w:rPr>
        <w:t>: Poster de película</w:t>
      </w:r>
      <w:r w:rsidRPr="00B0272F">
        <w:rPr>
          <w:lang w:val="es-EC"/>
        </w:rPr>
        <w:br/>
        <w:t>- `/</w:t>
      </w:r>
      <w:proofErr w:type="spellStart"/>
      <w:r w:rsidRPr="00B0272F">
        <w:rPr>
          <w:lang w:val="es-EC"/>
        </w:rPr>
        <w:t>metrics</w:t>
      </w:r>
      <w:proofErr w:type="spellEnd"/>
      <w:r w:rsidRPr="00B0272F">
        <w:rPr>
          <w:lang w:val="es-EC"/>
        </w:rPr>
        <w:t>`: Métricas promedio online</w:t>
      </w:r>
      <w:r w:rsidRPr="00B0272F">
        <w:rPr>
          <w:lang w:val="es-EC"/>
        </w:rPr>
        <w:br/>
        <w:t>- `/</w:t>
      </w:r>
      <w:proofErr w:type="spellStart"/>
      <w:r w:rsidRPr="00B0272F">
        <w:rPr>
          <w:lang w:val="es-EC"/>
        </w:rPr>
        <w:t>ab_test</w:t>
      </w:r>
      <w:proofErr w:type="spellEnd"/>
      <w:r w:rsidRPr="00B0272F">
        <w:rPr>
          <w:lang w:val="es-EC"/>
        </w:rPr>
        <w:t>`: Resultados de prueba A/B</w:t>
      </w:r>
      <w:r w:rsidRPr="00B0272F">
        <w:rPr>
          <w:lang w:val="es-EC"/>
        </w:rPr>
        <w:br/>
      </w:r>
      <w:r w:rsidRPr="00B0272F">
        <w:rPr>
          <w:lang w:val="es-EC"/>
        </w:rPr>
        <w:br/>
      </w:r>
      <w:proofErr w:type="spellStart"/>
      <w:r w:rsidRPr="00B0272F">
        <w:rPr>
          <w:lang w:val="es-EC"/>
        </w:rPr>
        <w:t>Endpoint</w:t>
      </w:r>
      <w:proofErr w:type="spellEnd"/>
      <w:r w:rsidRPr="00B0272F">
        <w:rPr>
          <w:lang w:val="es-EC"/>
        </w:rPr>
        <w:t xml:space="preserve"> activo de prueba: https://6eb8d6cf9e17.ngrok-free.app/</w:t>
      </w:r>
    </w:p>
    <w:p w14:paraId="3B2F2110" w14:textId="77777777" w:rsidR="00AF60C1" w:rsidRDefault="00000000">
      <w:pPr>
        <w:pStyle w:val="Ttulo1"/>
        <w:rPr>
          <w:lang w:val="es-EC"/>
        </w:rPr>
      </w:pPr>
      <w:r w:rsidRPr="00B0272F">
        <w:rPr>
          <w:lang w:val="es-EC"/>
        </w:rPr>
        <w:t>7. Conclusiones</w:t>
      </w:r>
    </w:p>
    <w:p w14:paraId="3B245720" w14:textId="77777777" w:rsidR="00B0272F" w:rsidRPr="00B0272F" w:rsidRDefault="00B0272F" w:rsidP="00B0272F">
      <w:pPr>
        <w:rPr>
          <w:lang w:val="es-EC"/>
        </w:rPr>
      </w:pPr>
    </w:p>
    <w:p w14:paraId="1A1439F5" w14:textId="77777777" w:rsidR="00AF60C1" w:rsidRPr="00B0272F" w:rsidRDefault="00000000" w:rsidP="00B0272F">
      <w:pPr>
        <w:jc w:val="both"/>
        <w:rPr>
          <w:lang w:val="es-EC"/>
        </w:rPr>
      </w:pPr>
      <w:r w:rsidRPr="00B0272F">
        <w:rPr>
          <w:lang w:val="es-EC"/>
        </w:rPr>
        <w:t xml:space="preserve">El sistema de recomendación desarrollado combina múltiples fuentes de información y técnicas de </w:t>
      </w:r>
      <w:proofErr w:type="spellStart"/>
      <w:r w:rsidRPr="00B0272F">
        <w:rPr>
          <w:lang w:val="es-EC"/>
        </w:rPr>
        <w:t>deep</w:t>
      </w:r>
      <w:proofErr w:type="spellEnd"/>
      <w:r w:rsidRPr="00B0272F">
        <w:rPr>
          <w:lang w:val="es-EC"/>
        </w:rPr>
        <w:t xml:space="preserve"> </w:t>
      </w:r>
      <w:proofErr w:type="spellStart"/>
      <w:r w:rsidRPr="00B0272F">
        <w:rPr>
          <w:lang w:val="es-EC"/>
        </w:rPr>
        <w:t>learning</w:t>
      </w:r>
      <w:proofErr w:type="spellEnd"/>
      <w:r w:rsidRPr="00B0272F">
        <w:rPr>
          <w:lang w:val="es-EC"/>
        </w:rPr>
        <w:t xml:space="preserve"> para generar recomendaciones personalizadas, visualmente enriquecidas y contextualmente relevantes. Gracias al aprendizaje multitarea y a la integración de métricas online, se optimiza no solo la precisión de las predicciones, sino también el </w:t>
      </w:r>
      <w:proofErr w:type="spellStart"/>
      <w:r w:rsidRPr="00B0272F">
        <w:rPr>
          <w:lang w:val="es-EC"/>
        </w:rPr>
        <w:t>engagement</w:t>
      </w:r>
      <w:proofErr w:type="spellEnd"/>
      <w:r w:rsidRPr="00B0272F">
        <w:rPr>
          <w:lang w:val="es-EC"/>
        </w:rPr>
        <w:t xml:space="preserve"> real del usuario. Esta arquitectura permite escalar el sistema a producción a través de una API REST y monitorizar el rendimiento mediante </w:t>
      </w:r>
      <w:proofErr w:type="spellStart"/>
      <w:r w:rsidRPr="00B0272F">
        <w:rPr>
          <w:lang w:val="es-EC"/>
        </w:rPr>
        <w:t>dashboards</w:t>
      </w:r>
      <w:proofErr w:type="spellEnd"/>
      <w:r w:rsidRPr="00B0272F">
        <w:rPr>
          <w:lang w:val="es-EC"/>
        </w:rPr>
        <w:t xml:space="preserve"> interactivos.</w:t>
      </w:r>
    </w:p>
    <w:sectPr w:rsidR="00AF60C1" w:rsidRPr="00B027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7BBC3D31"/>
    <w:multiLevelType w:val="hybridMultilevel"/>
    <w:tmpl w:val="A49A5B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82187527">
    <w:abstractNumId w:val="8"/>
  </w:num>
  <w:num w:numId="2" w16cid:durableId="891696566">
    <w:abstractNumId w:val="6"/>
  </w:num>
  <w:num w:numId="3" w16cid:durableId="577180573">
    <w:abstractNumId w:val="5"/>
  </w:num>
  <w:num w:numId="4" w16cid:durableId="983393895">
    <w:abstractNumId w:val="4"/>
  </w:num>
  <w:num w:numId="5" w16cid:durableId="1603297633">
    <w:abstractNumId w:val="7"/>
  </w:num>
  <w:num w:numId="6" w16cid:durableId="1498301979">
    <w:abstractNumId w:val="3"/>
  </w:num>
  <w:num w:numId="7" w16cid:durableId="1305506274">
    <w:abstractNumId w:val="2"/>
  </w:num>
  <w:num w:numId="8" w16cid:durableId="184708263">
    <w:abstractNumId w:val="1"/>
  </w:num>
  <w:num w:numId="9" w16cid:durableId="1081410488">
    <w:abstractNumId w:val="0"/>
  </w:num>
  <w:num w:numId="10" w16cid:durableId="5670379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A40"/>
    <w:rsid w:val="0015074B"/>
    <w:rsid w:val="0029639D"/>
    <w:rsid w:val="00326F90"/>
    <w:rsid w:val="00AA1D8D"/>
    <w:rsid w:val="00AF60C1"/>
    <w:rsid w:val="00B0272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8AF899"/>
  <w14:defaultImageDpi w14:val="300"/>
  <w15:docId w15:val="{1C25724E-CD03-4CED-B0B7-83E95D34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465</Words>
  <Characters>2558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Sebastián Díaz</cp:lastModifiedBy>
  <cp:revision>2</cp:revision>
  <dcterms:created xsi:type="dcterms:W3CDTF">2013-12-23T23:15:00Z</dcterms:created>
  <dcterms:modified xsi:type="dcterms:W3CDTF">2025-08-19T02:43:00Z</dcterms:modified>
  <cp:category/>
</cp:coreProperties>
</file>